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6E2ED" w14:textId="77777777" w:rsidR="000C2EDC" w:rsidRDefault="00000000">
      <w:pPr>
        <w:pStyle w:val="Title"/>
      </w:pPr>
      <w:r>
        <w:t>Bài Tập về Histogram trong Xử Lý Ảnh</w:t>
      </w:r>
    </w:p>
    <w:p w14:paraId="25BC9B61" w14:textId="77777777" w:rsidR="000C2EDC" w:rsidRDefault="00000000">
      <w:r>
        <w:t>Để chuyển code về histogram và cân bằng histogram thành các công thức toán học, ta cần phân tích các bước xử lý ảnh dưới góc độ toán học.</w:t>
      </w:r>
      <w:r>
        <w:br/>
      </w:r>
    </w:p>
    <w:p w14:paraId="4FA1A6B0" w14:textId="77777777" w:rsidR="000C2EDC" w:rsidRDefault="00000000">
      <w:r>
        <w:t>1. Khái niệm về Histogram của ảnh</w:t>
      </w:r>
      <w:r>
        <w:br/>
      </w:r>
    </w:p>
    <w:p w14:paraId="07848E99" w14:textId="77777777" w:rsidR="000C2EDC" w:rsidRDefault="00000000">
      <w:r>
        <w:t>Giả sử ảnh xám là một ma trận kích thước M × N, trong đó mỗi phần tử I(i,j) đại diện cho cường độ sáng tại vị trí (i,j), với I(i,j) ∈ [0, 255] (giá trị từ 0 đến 255 cho ảnh xám 8-bit).</w:t>
      </w:r>
      <w:r>
        <w:br/>
      </w:r>
    </w:p>
    <w:p w14:paraId="035F4333" w14:textId="77777777" w:rsidR="000C2EDC" w:rsidRDefault="00000000">
      <w:r>
        <w:t>Công thức tính histogram:</w:t>
      </w:r>
      <w:r>
        <w:br/>
      </w:r>
    </w:p>
    <w:p w14:paraId="78A1B72B" w14:textId="77777777" w:rsidR="000C2EDC" w:rsidRDefault="00000000">
      <w:r>
        <w:t>Histogram của ảnh xám là hàm phân bố tần suất của các giá trị mức xám. Nếu h(k) là số lượng pixel có mức xám k, ta có:</w:t>
      </w:r>
      <w:r>
        <w:br/>
      </w:r>
    </w:p>
    <w:p w14:paraId="6EFCDCF0" w14:textId="3E8F5348" w:rsidR="000C2EDC" w:rsidRDefault="008867B8">
      <w:r w:rsidRPr="008867B8">
        <w:drawing>
          <wp:inline distT="0" distB="0" distL="0" distR="0" wp14:anchorId="1B7ACBE6" wp14:editId="50ECE8C2">
            <wp:extent cx="2530059" cy="807790"/>
            <wp:effectExtent l="0" t="0" r="3810" b="0"/>
            <wp:docPr id="17377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4136" name=""/>
                    <pic:cNvPicPr/>
                  </pic:nvPicPr>
                  <pic:blipFill>
                    <a:blip r:embed="rId6"/>
                    <a:stretch>
                      <a:fillRect/>
                    </a:stretch>
                  </pic:blipFill>
                  <pic:spPr>
                    <a:xfrm>
                      <a:off x="0" y="0"/>
                      <a:ext cx="2530059" cy="807790"/>
                    </a:xfrm>
                    <a:prstGeom prst="rect">
                      <a:avLst/>
                    </a:prstGeom>
                  </pic:spPr>
                </pic:pic>
              </a:graphicData>
            </a:graphic>
          </wp:inline>
        </w:drawing>
      </w:r>
      <w:r w:rsidR="00000000">
        <w:br/>
      </w:r>
    </w:p>
    <w:p w14:paraId="75B4C7D0" w14:textId="77777777" w:rsidR="000C2EDC" w:rsidRDefault="00000000">
      <w:r>
        <w:t>Trong đó, δ là hàm delta Kronecker:</w:t>
      </w:r>
      <w:r>
        <w:br/>
      </w:r>
    </w:p>
    <w:p w14:paraId="336274AB" w14:textId="5780C680" w:rsidR="000C2EDC" w:rsidRDefault="008867B8">
      <w:r w:rsidRPr="008867B8">
        <w:drawing>
          <wp:inline distT="0" distB="0" distL="0" distR="0" wp14:anchorId="024BF718" wp14:editId="3752F7FC">
            <wp:extent cx="2331922" cy="876376"/>
            <wp:effectExtent l="0" t="0" r="0" b="0"/>
            <wp:docPr id="1302599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99816" name=""/>
                    <pic:cNvPicPr/>
                  </pic:nvPicPr>
                  <pic:blipFill>
                    <a:blip r:embed="rId7"/>
                    <a:stretch>
                      <a:fillRect/>
                    </a:stretch>
                  </pic:blipFill>
                  <pic:spPr>
                    <a:xfrm>
                      <a:off x="0" y="0"/>
                      <a:ext cx="2331922" cy="876376"/>
                    </a:xfrm>
                    <a:prstGeom prst="rect">
                      <a:avLst/>
                    </a:prstGeom>
                  </pic:spPr>
                </pic:pic>
              </a:graphicData>
            </a:graphic>
          </wp:inline>
        </w:drawing>
      </w:r>
      <w:r w:rsidR="00000000">
        <w:br/>
      </w:r>
    </w:p>
    <w:p w14:paraId="63229292" w14:textId="77777777" w:rsidR="000C2EDC" w:rsidRDefault="00000000">
      <w:r>
        <w:t>Với k ∈ [0, 255], ta sẽ tính tần suất xuất hiện của từng giá trị mức xám.</w:t>
      </w:r>
      <w:r>
        <w:br/>
      </w:r>
    </w:p>
    <w:p w14:paraId="405DCBB2" w14:textId="77777777" w:rsidR="000C2EDC" w:rsidRDefault="00000000">
      <w:r>
        <w:t>Ví dụ:</w:t>
      </w:r>
      <w:r>
        <w:br/>
      </w:r>
    </w:p>
    <w:p w14:paraId="695C51A4" w14:textId="77777777" w:rsidR="000C2EDC" w:rsidRDefault="00000000">
      <w:r>
        <w:t>Nếu ảnh có kích thước 4 × 4 với các giá trị mức xám:</w:t>
      </w:r>
      <w:r>
        <w:br/>
      </w:r>
    </w:p>
    <w:p w14:paraId="15B4E296" w14:textId="77777777" w:rsidR="000C2EDC" w:rsidRDefault="00000000">
      <w:r>
        <w:lastRenderedPageBreak/>
        <w:t>0 255 128 128</w:t>
      </w:r>
      <w:r>
        <w:br/>
        <w:t>0 0 128 255</w:t>
      </w:r>
      <w:r>
        <w:br/>
        <w:t>128 128 128 255</w:t>
      </w:r>
      <w:r>
        <w:br/>
        <w:t>255 255 255 128</w:t>
      </w:r>
      <w:r>
        <w:br/>
      </w:r>
    </w:p>
    <w:p w14:paraId="57655E72" w14:textId="77777777" w:rsidR="000C2EDC" w:rsidRDefault="00000000">
      <w:r>
        <w:t>Histogram sẽ tính tần suất xuất hiện:</w:t>
      </w:r>
      <w:r>
        <w:br/>
      </w:r>
    </w:p>
    <w:p w14:paraId="66E51FF7" w14:textId="77777777" w:rsidR="000C2EDC" w:rsidRDefault="00000000">
      <w:r>
        <w:t>- h(0) = 3 (3 pixel có giá trị 0)</w:t>
      </w:r>
      <w:r>
        <w:br/>
      </w:r>
    </w:p>
    <w:p w14:paraId="7F083DCA" w14:textId="77777777" w:rsidR="000C2EDC" w:rsidRDefault="00000000">
      <w:r>
        <w:t>- h(128) = 6 (6 pixel có giá trị 128)</w:t>
      </w:r>
      <w:r>
        <w:br/>
      </w:r>
    </w:p>
    <w:p w14:paraId="7A376045" w14:textId="77777777" w:rsidR="000C2EDC" w:rsidRDefault="00000000">
      <w:r>
        <w:t>- h(255) = 7 (7 pixel có giá trị 255)</w:t>
      </w:r>
      <w:r>
        <w:br/>
      </w:r>
    </w:p>
    <w:p w14:paraId="39753ADE" w14:textId="77777777" w:rsidR="000C2EDC" w:rsidRDefault="00000000">
      <w:r>
        <w:t>2. Cân bằng Histogram (Histogram Equalization)</w:t>
      </w:r>
      <w:r>
        <w:br/>
      </w:r>
    </w:p>
    <w:p w14:paraId="61601D9B" w14:textId="77777777" w:rsidR="000C2EDC" w:rsidRDefault="00000000">
      <w:r>
        <w:t>Cân bằng histogram là kỹ thuật cải thiện độ tương phản bằng cách trải đều phân bố các mức xám. Cụ thể, ta muốn biến phân bố tần suất ban đầu h(k) thành phân bố đều hơn.</w:t>
      </w:r>
      <w:r>
        <w:br/>
      </w:r>
    </w:p>
    <w:p w14:paraId="3F5C9DAC" w14:textId="77777777" w:rsidR="000C2EDC" w:rsidRDefault="00000000">
      <w:r>
        <w:t>Công thức cân bằng histogram:</w:t>
      </w:r>
      <w:r>
        <w:br/>
      </w:r>
    </w:p>
    <w:p w14:paraId="5F19AB92" w14:textId="61B5E875" w:rsidR="000C2EDC" w:rsidRDefault="00563F0A">
      <w:r w:rsidRPr="00563F0A">
        <w:drawing>
          <wp:inline distT="0" distB="0" distL="0" distR="0" wp14:anchorId="1AA3B6A2" wp14:editId="15A22E6F">
            <wp:extent cx="2438611" cy="746825"/>
            <wp:effectExtent l="0" t="0" r="0" b="0"/>
            <wp:docPr id="694071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71346" name=""/>
                    <pic:cNvPicPr/>
                  </pic:nvPicPr>
                  <pic:blipFill>
                    <a:blip r:embed="rId8"/>
                    <a:stretch>
                      <a:fillRect/>
                    </a:stretch>
                  </pic:blipFill>
                  <pic:spPr>
                    <a:xfrm>
                      <a:off x="0" y="0"/>
                      <a:ext cx="2438611" cy="746825"/>
                    </a:xfrm>
                    <a:prstGeom prst="rect">
                      <a:avLst/>
                    </a:prstGeom>
                  </pic:spPr>
                </pic:pic>
              </a:graphicData>
            </a:graphic>
          </wp:inline>
        </w:drawing>
      </w:r>
      <w:r w:rsidR="00000000">
        <w:br/>
      </w:r>
    </w:p>
    <w:p w14:paraId="76D7E2F1" w14:textId="77777777" w:rsidR="000C2EDC" w:rsidRDefault="00000000">
      <w:r>
        <w:t>Ánh xạ mức xám cũ k thành mức xám mới k':</w:t>
      </w:r>
      <w:r>
        <w:br/>
      </w:r>
    </w:p>
    <w:p w14:paraId="532A2EC3" w14:textId="77777777" w:rsidR="000C2EDC" w:rsidRDefault="00000000">
      <w:r>
        <w:t>k' = round(255 × CDF(k))</w:t>
      </w:r>
      <w:r>
        <w:br/>
      </w:r>
    </w:p>
    <w:p w14:paraId="1450C862" w14:textId="77777777" w:rsidR="000C2EDC" w:rsidRDefault="00000000">
      <w:r>
        <w:t>Ví dụ:</w:t>
      </w:r>
      <w:r>
        <w:br/>
      </w:r>
    </w:p>
    <w:p w14:paraId="7A240D66" w14:textId="77777777" w:rsidR="000C2EDC" w:rsidRDefault="00000000">
      <w:r>
        <w:t>Với histogram đã tính, ta có:</w:t>
      </w:r>
      <w:r>
        <w:br/>
      </w:r>
    </w:p>
    <w:p w14:paraId="5422EBED" w14:textId="77777777" w:rsidR="000C2EDC" w:rsidRDefault="00000000">
      <w:r>
        <w:lastRenderedPageBreak/>
        <w:t>- CDF(0) = 0.1875</w:t>
      </w:r>
      <w:r>
        <w:br/>
      </w:r>
    </w:p>
    <w:p w14:paraId="5AC1D643" w14:textId="77777777" w:rsidR="000C2EDC" w:rsidRDefault="00000000">
      <w:r>
        <w:t>- CDF(128) = 0.5625</w:t>
      </w:r>
      <w:r>
        <w:br/>
      </w:r>
    </w:p>
    <w:p w14:paraId="5945A925" w14:textId="77777777" w:rsidR="000C2EDC" w:rsidRDefault="00000000">
      <w:r>
        <w:t>- CDF(255) = 1</w:t>
      </w:r>
      <w:r>
        <w:br/>
      </w:r>
    </w:p>
    <w:p w14:paraId="6076E45B" w14:textId="77777777" w:rsidR="000C2EDC" w:rsidRDefault="00000000">
      <w:r>
        <w:t>Ánh xạ:</w:t>
      </w:r>
      <w:r>
        <w:br/>
      </w:r>
    </w:p>
    <w:p w14:paraId="4C2350D3" w14:textId="77777777" w:rsidR="000C2EDC" w:rsidRDefault="00000000">
      <w:r>
        <w:t>- k' = 48 cho pixel giá trị 0</w:t>
      </w:r>
      <w:r>
        <w:br/>
      </w:r>
    </w:p>
    <w:p w14:paraId="01E0795C" w14:textId="77777777" w:rsidR="000C2EDC" w:rsidRDefault="00000000">
      <w:r>
        <w:t>- k' = 144 cho pixel giá trị 128</w:t>
      </w:r>
      <w:r>
        <w:br/>
      </w:r>
    </w:p>
    <w:p w14:paraId="1B9C7592" w14:textId="77777777" w:rsidR="000C2EDC" w:rsidRDefault="00000000">
      <w:r>
        <w:t>- k' = 255 cho pixel giá trị 255</w:t>
      </w:r>
      <w:r>
        <w:br/>
      </w:r>
    </w:p>
    <w:p w14:paraId="5C572FE4" w14:textId="77777777" w:rsidR="000C2EDC" w:rsidRDefault="00000000">
      <w:r>
        <w:t>3. Ví dụ cụ thể</w:t>
      </w:r>
      <w:r>
        <w:br/>
      </w:r>
    </w:p>
    <w:p w14:paraId="17D5241C" w14:textId="77777777" w:rsidR="000C2EDC" w:rsidRDefault="00000000">
      <w:r>
        <w:t>Giả sử ảnh có giá trị mức xám:</w:t>
      </w:r>
      <w:r>
        <w:br/>
      </w:r>
    </w:p>
    <w:p w14:paraId="66D6F753" w14:textId="77777777" w:rsidR="000C2EDC" w:rsidRDefault="00000000">
      <w:r>
        <w:t>50 80 80 90</w:t>
      </w:r>
      <w:r>
        <w:br/>
        <w:t>50 50 90 100</w:t>
      </w:r>
      <w:r>
        <w:br/>
        <w:t>80 80 90 100</w:t>
      </w:r>
      <w:r>
        <w:br/>
        <w:t>100 100 100 80</w:t>
      </w:r>
      <w:r>
        <w:br/>
      </w:r>
    </w:p>
    <w:p w14:paraId="5FDB0AFC" w14:textId="77777777" w:rsidR="000C2EDC" w:rsidRDefault="00000000">
      <w:r>
        <w:t>Bước 1: Tính histogram: h(50) = 3, h(80) = 5, h(90) = 3, h(100) = 5</w:t>
      </w:r>
      <w:r>
        <w:br/>
      </w:r>
    </w:p>
    <w:p w14:paraId="71414B99" w14:textId="77777777" w:rsidR="000C2EDC" w:rsidRDefault="00000000">
      <w:r>
        <w:t>Bước 2: Tính CDF và ánh xạ:</w:t>
      </w:r>
      <w:r>
        <w:br/>
      </w:r>
    </w:p>
    <w:p w14:paraId="70FE158E" w14:textId="6BEBDF16" w:rsidR="00563F0A" w:rsidRDefault="00000000" w:rsidP="00563F0A">
      <w:r>
        <w:lastRenderedPageBreak/>
        <w:t xml:space="preserve">- </w:t>
      </w:r>
      <w:r w:rsidR="00563F0A" w:rsidRPr="00563F0A">
        <w:drawing>
          <wp:inline distT="0" distB="0" distL="0" distR="0" wp14:anchorId="52DA418F" wp14:editId="1A11DA73">
            <wp:extent cx="2872989" cy="1722269"/>
            <wp:effectExtent l="0" t="0" r="3810" b="0"/>
            <wp:docPr id="1816875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75673" name=""/>
                    <pic:cNvPicPr/>
                  </pic:nvPicPr>
                  <pic:blipFill>
                    <a:blip r:embed="rId9"/>
                    <a:stretch>
                      <a:fillRect/>
                    </a:stretch>
                  </pic:blipFill>
                  <pic:spPr>
                    <a:xfrm>
                      <a:off x="0" y="0"/>
                      <a:ext cx="2872989" cy="1722269"/>
                    </a:xfrm>
                    <a:prstGeom prst="rect">
                      <a:avLst/>
                    </a:prstGeom>
                  </pic:spPr>
                </pic:pic>
              </a:graphicData>
            </a:graphic>
          </wp:inline>
        </w:drawing>
      </w:r>
    </w:p>
    <w:p w14:paraId="63AC4E6E" w14:textId="39F63CE7" w:rsidR="000C2EDC" w:rsidRDefault="000C2EDC"/>
    <w:p w14:paraId="6449AB80" w14:textId="77777777" w:rsidR="000C2EDC" w:rsidRDefault="00000000">
      <w:r>
        <w:t>Ảnh sau khi cân bằng:</w:t>
      </w:r>
      <w:r>
        <w:br/>
      </w:r>
    </w:p>
    <w:p w14:paraId="794540A9" w14:textId="77777777" w:rsidR="000C2EDC" w:rsidRDefault="00000000">
      <w:r>
        <w:t>48 128 128 176</w:t>
      </w:r>
      <w:r>
        <w:br/>
        <w:t>48 48 176 255</w:t>
      </w:r>
      <w:r>
        <w:br/>
        <w:t>128 128 176 255</w:t>
      </w:r>
      <w:r>
        <w:br/>
        <w:t>255 255 255 128</w:t>
      </w:r>
      <w:r>
        <w:br/>
      </w:r>
    </w:p>
    <w:p w14:paraId="70CE9A90" w14:textId="77777777" w:rsidR="000C2EDC" w:rsidRDefault="00000000">
      <w:r>
        <w:t>Kết luận: Ảnh sau khi cân bằng sẽ có độ tương phản tốt hơn.</w:t>
      </w:r>
    </w:p>
    <w:p w14:paraId="33F9AEFB" w14:textId="77777777" w:rsidR="00B708C1" w:rsidRDefault="00B708C1">
      <w:pPr>
        <w:pBdr>
          <w:bottom w:val="single" w:sz="6" w:space="1" w:color="auto"/>
        </w:pBdr>
      </w:pPr>
    </w:p>
    <w:p w14:paraId="017C6DA7" w14:textId="77777777" w:rsidR="00B708C1" w:rsidRDefault="00B708C1"/>
    <w:p w14:paraId="6BCFB822" w14:textId="46530945" w:rsidR="00B708C1" w:rsidRDefault="00B708C1">
      <w:r>
        <w:t>Bài tập 1</w:t>
      </w:r>
    </w:p>
    <w:p w14:paraId="21A3FF29" w14:textId="01C7CFA7" w:rsidR="00B708C1" w:rsidRDefault="00B708C1">
      <w:r w:rsidRPr="00B708C1">
        <w:drawing>
          <wp:inline distT="0" distB="0" distL="0" distR="0" wp14:anchorId="6975E69F" wp14:editId="75DF8789">
            <wp:extent cx="5486400" cy="2385695"/>
            <wp:effectExtent l="0" t="0" r="0" b="0"/>
            <wp:docPr id="57836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65338" name=""/>
                    <pic:cNvPicPr/>
                  </pic:nvPicPr>
                  <pic:blipFill>
                    <a:blip r:embed="rId10"/>
                    <a:stretch>
                      <a:fillRect/>
                    </a:stretch>
                  </pic:blipFill>
                  <pic:spPr>
                    <a:xfrm>
                      <a:off x="0" y="0"/>
                      <a:ext cx="5486400" cy="2385695"/>
                    </a:xfrm>
                    <a:prstGeom prst="rect">
                      <a:avLst/>
                    </a:prstGeom>
                  </pic:spPr>
                </pic:pic>
              </a:graphicData>
            </a:graphic>
          </wp:inline>
        </w:drawing>
      </w:r>
    </w:p>
    <w:p w14:paraId="3B3A5BEE" w14:textId="77777777" w:rsidR="00B708C1" w:rsidRDefault="00B708C1"/>
    <w:sectPr w:rsidR="00B708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1456266">
    <w:abstractNumId w:val="8"/>
  </w:num>
  <w:num w:numId="2" w16cid:durableId="1817255597">
    <w:abstractNumId w:val="6"/>
  </w:num>
  <w:num w:numId="3" w16cid:durableId="175048528">
    <w:abstractNumId w:val="5"/>
  </w:num>
  <w:num w:numId="4" w16cid:durableId="666248930">
    <w:abstractNumId w:val="4"/>
  </w:num>
  <w:num w:numId="5" w16cid:durableId="1360861432">
    <w:abstractNumId w:val="7"/>
  </w:num>
  <w:num w:numId="6" w16cid:durableId="2079939226">
    <w:abstractNumId w:val="3"/>
  </w:num>
  <w:num w:numId="7" w16cid:durableId="666859316">
    <w:abstractNumId w:val="2"/>
  </w:num>
  <w:num w:numId="8" w16cid:durableId="444925699">
    <w:abstractNumId w:val="1"/>
  </w:num>
  <w:num w:numId="9" w16cid:durableId="23995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doNotDisplayPageBoundarie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EDC"/>
    <w:rsid w:val="0015074B"/>
    <w:rsid w:val="0029639D"/>
    <w:rsid w:val="00326F90"/>
    <w:rsid w:val="00563F0A"/>
    <w:rsid w:val="008867B8"/>
    <w:rsid w:val="00AA1D8D"/>
    <w:rsid w:val="00B47730"/>
    <w:rsid w:val="00B708C1"/>
    <w:rsid w:val="00CB0664"/>
    <w:rsid w:val="00DF06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5CA850"/>
  <w14:defaultImageDpi w14:val="300"/>
  <w15:docId w15:val="{804F0260-B1E1-4495-BB6E-904FDDF2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tru huynh</cp:lastModifiedBy>
  <cp:revision>4</cp:revision>
  <dcterms:created xsi:type="dcterms:W3CDTF">2013-12-23T23:15:00Z</dcterms:created>
  <dcterms:modified xsi:type="dcterms:W3CDTF">2024-10-16T01:07:00Z</dcterms:modified>
  <cp:category/>
</cp:coreProperties>
</file>